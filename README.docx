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洋葱图像分割系统源码＆数据集分享</w:t>
        <w:br/>
        <w:t xml:space="preserve"> [yolov8-seg-C2f-DWR等50+全套改进创新点发刊_一键训练教程_Web前端展示]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农业现代化的不断推进，精准农业逐渐成为提高农作物产量和质量的重要手段。在这一背景下，计算机视觉技术的应用日益广泛，尤其是在农作物的监测与管理方面。洋葱作为一种重要的经济作物，其种植面积和产量在全球范围内均占据重要地位。然而，传统的洋葱种植管理方式往往依赖人工经验，效率低下且容易受到主观因素的影响。因此，开发一种高效、准确的洋葱图像分割系统，能够为洋葱的生长监测、病虫害检测以及产量预测等提供科学依据，具有重要的现实意义。</w:t>
        <w:br/>
        <w:br/>
        <w:t>在图像处理领域，YOLO（You Only Look Once）系列模型因其快速的检测速度和较高的准确率而受到广泛关注。YOLOv8作为该系列的最新版本，结合了深度学习的最新进展，能够在实时性和精确性之间取得良好的平衡。然而，针对特定农作物的图像分割任务，YOLOv8的标准模型可能无法充分满足实际需求。因此，基于YOLOv8的改进版本，专门针对洋葱图像进行分割，将有助于提升模型在复杂环境下的表现。</w:t>
        <w:br/>
        <w:br/>
        <w:t>本研究所使用的数据集包含4800张洋葱图像，涵盖了红洋葱、黄洋葱和参考物体三类，具有较高的多样性和代表性。这一数据集的构建为模型的训练和测试提供了坚实的基础。通过对不同种类洋葱的图像进行标注和分类，研究者能够更好地理解洋葱在不同生长阶段的特征，进而优化模型的学习过程。此外，数据集中包含的参考物体有助于提高模型的分割精度，使其在实际应用中能够更好地区分洋葱与背景环境。</w:t>
        <w:br/>
        <w:br/>
        <w:t>在研究意义方面，基于改进YOLOv8的洋葱图像分割系统不仅能够提高洋葱的种植管理效率，还能为其他农作物的图像分割提供借鉴。通过实现高效的图像分割，农民可以更及时地获取洋葱的生长状态信息，从而做出更科学的管理决策。此外，该系统的成功应用将为农业智能化发展提供新的思路和方法，推动农业科技的进步。</w:t>
        <w:br/>
        <w:br/>
        <w:t>综上所述，基于改进YOLOv8的洋葱图像分割系统的研究，既是对现有图像处理技术的应用与拓展，也是对农业生产方式的创新与变革。通过提升洋葱的图像分割精度与效率，本研究不仅能够为洋葱种植提供科学依据，还将为实现农业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在现代计算机视觉领域，图像分割技术的应用越来越广泛，尤其是在农业和食品工业中，洋葱的分割与识别成为了一个重要的研究方向。为此，我们构建了一个名为“Onion Segmentation”的数据集，旨在为改进YOLOv8-seg模型提供高质量的训练数据，以提升其在洋葱图像分割任务中的性能。该数据集包含了多种洋葱图像，涵盖了不同的种类和背景，以确保模型能够在各种条件下进行有效的分割。</w:t>
        <w:br/>
        <w:br/>
        <w:t>“Onion Segmentation”数据集共包含三类目标，分别是红洋葱（Red-Onion）、参考物体（Reference-Object）和黄洋葱（Yellow-Onion）。每一类的图像均经过精心挑选和标注，以确保数据的多样性和代表性。红洋葱作为一种常见的食材，其深紫色的外皮和白色的内层使其在图像中具有较强的辨识度。为了增强模型的鲁棒性，数据集中包含了不同光照条件、不同拍摄角度以及不同背景下的红洋葱图像。这些图像不仅展示了红洋葱的外观特征，还包括了与其他物体的相对位置，以帮助模型学习如何在复杂场景中进行分割。</w:t>
        <w:br/>
        <w:br/>
        <w:t>参考物体（Reference-Object）类别的引入，旨在为模型提供一个基准点，使其能够更好地理解和区分洋葱与其他物体的关系。这一类别的图像包括了各种常见的物体，如盘子、刀具和其他厨房用具，这些物体的存在有助于模型在实际应用中识别洋葱的边界，避免误分割。通过将参考物体与洋葱图像结合，模型能够学习到更为复杂的背景信息，从而提高其在真实场景中的应用能力。</w:t>
        <w:br/>
        <w:br/>
        <w:t>黄洋葱（Yellow-Onion）作为另一种常见的洋葱类型，其特征与红洋葱有所不同，主要表现为其金黄色的外皮和较为圆润的形状。数据集中包含了多种黄洋葱的图像，涵盖了不同的成熟度和大小，以帮助模型学习到黄洋葱的多样性。这一类别的图像同样注重背景的多样性，确保模型能够在不同的环境中进行有效的分割。</w:t>
        <w:br/>
        <w:br/>
        <w:t>为了确保数据集的质量和有效性，我们对每一张图像进行了详细的标注，使用了专业的图像标注工具，以确保每个目标的边界清晰可见。这一过程不仅提高了数据集的准确性，也为后续的模型训练提供了坚实的基础。此外，数据集还包含了丰富的图像信息，如图像的分辨率、拍摄设备、拍摄时间等，这些信息将为研究人员在模型优化和性能评估中提供有价值的参考。</w:t>
        <w:br/>
        <w:br/>
        <w:t>综上所述，“Onion Segmentation”数据集的构建不仅为改进YOLOv8-seg模型提供了必要的训练数据，也为洋葱图像分割领域的研究提供了重要的基础。通过对红洋葱、黄洋葱及参考物体的全面覆盖，该数据集旨在提升模型的分割精度和鲁棒性，为未来的农业自动化和智能化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专注于目标检测与分割任务，结合了高效的目标定位与精确的像素级分割能力。该算法在YOLOv8的基础上进行了优化，特别是在处理复杂场景和多尺度目标时，展现出更为优越的性能。YOLOv8-seg的架构由输入层、主干网络、颈部网络和头部网络等主要组件构成，整体设计旨在实现高效、准确的目标检测与分割。</w:t>
        <w:br/>
        <w:br/>
        <w:t>在YOLOv8-seg的工作流程中，首先，输入图像经过预处理，包括缩放和归一化，以适应网络的输入要求。主干网络作为特征提取的核心，采用了一系列卷积层进行下采样，逐步提取图像的深层特征。每个卷积层不仅进行特征提取，还引入了批归一化和SiLUR激活函数，以增强网络的非线性表达能力和收敛速度。主干网络的设计借鉴了YOLOv7中的E-ELAN结构，通过C2f模块的跨层分支连接，进一步提升了模型的梯度流动性，从而改善了特征提取的效果。</w:t>
        <w:br/>
        <w:br/>
        <w:t>在主干网络的末尾，YOLOv8-seg引入了快速空间金字塔池化（SPPFl）模块，通过三个最大池化层对多尺度特征进行处理。这一设计不仅增强了网络的特征抽象能力，还有效提升了模型对不同尺度目标的适应性。接下来，颈部网络利用特征金字塔网络（FPN）和路径聚合网络（PAN）结构，融合来自不同尺度的特征图信息。这一融合过程能够有效整合高层语义信息与低层细节信息，为后续的目标检测与分割提供了更为丰富的特征支持。</w:t>
        <w:br/>
        <w:br/>
        <w:t>YOLOv8-seg的头部网络则采用了解耦的检测头设计，分别计算目标的回归和分类损失。这种解耦设计使得模型在处理复杂场景时能够更专注于各自的任务，减少了定位不准和分类错误的发生。通过将分类和回归任务分开，YOLOv8-seg在多目标检测和分割任务中展现出了更高的准确性和鲁棒性。</w:t>
        <w:br/>
        <w:br/>
        <w:t>与传统的目标检测方法不同，YOLOv8-seg采用了Anchor-free的目标检测策略。这一策略的核心在于通过回归方式直接预测目标的位置和大小，避免了传统方法中对锚点框的依赖。这种设计不仅简化了模型的训练过程，还使得网络能够更快速地聚焦于目标位置的邻近点，从而生成更为精确的预测框。YOLOv8-seg在这一方面的创新，使得模型在面对不同尺度和形状的目标时，能够自适应地调整预测框，提升了检测的灵活性和准确性。</w:t>
        <w:br/>
        <w:br/>
        <w:t>在具体实现上，YOLOv8-seg的网络结构由五种不同的变体组成，分别为YOLOv8n、YOLOv8s、YOLOv8m、YOLOv8l和YOLOv8x。这些变体在主干网络的层数和残差块的数量上有所不同，但它们的基本原理和架构设计保持一致。这种多样化的设计使得YOLOv8-seg能够在不同的应用场景中，根据计算资源和精度需求进行灵活选择。</w:t>
        <w:br/>
        <w:br/>
        <w:t>在训练过程中，YOLOv8-seg采用了新的PyTorch训练和部署框架，极大地简化了自定义模型的训练流程。通过高效的训练策略和优化算法，YOLOv8-seg能够在较短的时间内完成模型的训练，同时保持较高的检测精度。这一优势使得YOLOv8-seg不仅适用于学术研究，也在工业界得到了广泛应用，尤其是在实时目标检测和分割任务中，展现出了良好的性能。</w:t>
        <w:br/>
        <w:br/>
        <w:t>总的来说，YOLOv8-seg算法通过其创新的网络结构、灵活的特征融合策略和高效的目标检测方法，成功地将目标检测与分割任务结合在一起，推动了计算机视觉领域的发展。其在复杂场景下的优越表现和高效性，使得YOLOv8-seg成为当前目标检测与分割任务中的一项重要技术，为未来的研究和应用提供了广阔的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导入必要的库和模块</w:t>
        <w:br/>
        <w:t>from ultralytics.utils import LOGGER, SETTINGS, TESTS_RUNNING</w:t>
        <w:br/>
        <w:br/>
        <w:t># 尝试导入NeptuneAI库并进行基本的设置检查</w:t>
        <w:br/>
        <w:t>try:</w:t>
        <w:br/>
        <w:t xml:space="preserve">    assert not TESTS_RUNNING  # 确保当前不是在进行测试</w:t>
        <w:br/>
        <w:t xml:space="preserve">    assert SETTINGS['neptune'] is True  # 确保Neptune集成已启用</w:t>
        <w:br/>
        <w:t xml:space="preserve">    import neptune</w:t>
        <w:br/>
        <w:t xml:space="preserve">    from neptune.types import File</w:t>
        <w:br/>
        <w:br/>
        <w:t xml:space="preserve">    assert hasattr(neptune, '__version__')  # 确保Neptune库有版本属性</w:t>
        <w:br/>
        <w:br/>
        <w:t xml:space="preserve">    run = None  # 初始化NeptuneAI实验记录实例</w:t>
        <w:br/>
        <w:br/>
        <w:t>except (ImportError, AssertionError):</w:t>
        <w:br/>
        <w:t xml:space="preserve">    neptune = None  # 如果导入失败，则将neptune设置为None</w:t>
        <w:br/>
        <w:br/>
        <w:br/>
        <w:t>def _log_scalars(scalars, step=0):</w:t>
        <w:br/>
        <w:t xml:space="preserve">    """将标量数据记录到NeptuneAI实验记录器中。"""</w:t>
        <w:br/>
        <w:t xml:space="preserve">    if run:  # 如果Neptune实例已初始化</w:t>
        <w:br/>
        <w:t xml:space="preserve">        for k, v in scalars.items():  # 遍历标量字典</w:t>
        <w:br/>
        <w:t xml:space="preserve">            run[k].append(value=v, step=step)  # 记录每个标量</w:t>
        <w:br/>
        <w:br/>
        <w:br/>
        <w:t>def _log_images(imgs_dict, group=''):</w:t>
        <w:br/>
        <w:t xml:space="preserve">    """将图像记录到NeptuneAI实验记录器中。"""</w:t>
        <w:br/>
        <w:t xml:space="preserve">    if run:  # 如果Neptune实例已初始化</w:t>
        <w:br/>
        <w:t xml:space="preserve">        for k, v in imgs_dict.items():  # 遍历图像字典</w:t>
        <w:br/>
        <w:t xml:space="preserve">            run[f'{group}/{k}'].upload(File(v))  # 上传每个图像</w:t>
        <w:br/>
        <w:br/>
        <w:br/>
        <w:t>def _log_plot(title, plot_path):</w:t>
        <w:br/>
        <w:t xml:space="preserve">    """</w:t>
        <w:br/>
        <w:t xml:space="preserve">    将绘图记录到NeptuneAI实验记录器中。</w:t>
        <w:br/>
        <w:br/>
        <w:t xml:space="preserve">    参数:</w:t>
        <w:br/>
        <w:t xml:space="preserve">        title (str): 绘图的标题。</w:t>
        <w:br/>
        <w:t xml:space="preserve">        plot_path (PosixPath | str): 保存的图像文件路径。</w:t>
        <w:br/>
        <w:t xml:space="preserve">    """</w:t>
        <w:br/>
        <w:t xml:space="preserve">    import matplotlib.image as mpimg</w:t>
        <w:br/>
        <w:t xml:space="preserve">    import matplotlib.pyplot as plt</w:t>
        <w:br/>
        <w:br/>
        <w:t xml:space="preserve">    img = mpimg.imread(plot_path)  # 读取图像文件</w:t>
        <w:br/>
        <w:t xml:space="preserve">    fig = plt.figure()  # 创建图形</w:t>
        <w:br/>
        <w:t xml:space="preserve">    ax = fig.add_axes([0, 0, 1, 1], frameon=False, aspect='auto', xticks=[], yticks=[])  # 添加坐标轴</w:t>
        <w:br/>
        <w:t xml:space="preserve">    ax.imshow(img)  # 显示图像</w:t>
        <w:br/>
        <w:t xml:space="preserve">    run[f'Plots/{title}'].upload(fig)  # 上传图像</w:t>
        <w:br/>
        <w:br/>
        <w:br/>
        <w:t>def on_pretrain_routine_start(trainer):</w:t>
        <w:br/>
        <w:t xml:space="preserve">    """在训练例程开始前调用的回调函数。"""</w:t>
        <w:br/>
        <w:t xml:space="preserve">    try:</w:t>
        <w:br/>
        <w:t xml:space="preserve">        global run</w:t>
        <w:br/>
        <w:t xml:space="preserve">        # 初始化Neptune运行实例</w:t>
        <w:br/>
        <w:t xml:space="preserve">        run = neptune.init_run(project=trainer.args.project or 'YOLOv8', name=trainer.args.name, tags=['YOLOv8'])</w:t>
        <w:br/>
        <w:t xml:space="preserve">        # 记录超参数配置</w:t>
        <w:br/>
        <w:t xml:space="preserve">        run['Configuration/Hyperparameters'] = {k: '' if v is None else v for k, v in vars(trainer.args).items()}</w:t>
        <w:br/>
        <w:t xml:space="preserve">    except Exception as e:</w:t>
        <w:br/>
        <w:t xml:space="preserve">        LOGGER.warning(f'WARNING ⚠️ NeptuneAI安装但未正确初始化，未记录此运行。 {e}')</w:t>
        <w:br/>
        <w:br/>
        <w:br/>
        <w:t>def on_train_epoch_end(trainer):</w:t>
        <w:br/>
        <w:t xml:space="preserve">    """每个训练周期结束时调用的回调函数。"""</w:t>
        <w:br/>
        <w:t xml:space="preserve">    _log_scalars(trainer.label_loss_items(trainer.tloss, prefix='train'), trainer.epoch + 1)  # 记录训练损失</w:t>
        <w:br/>
        <w:t xml:space="preserve">    _log_scalars(trainer.lr, trainer.epoch + 1)  # 记录学习率</w:t>
        <w:br/>
        <w:t xml:space="preserve">    if trainer.epoch == 1:  # 如果是第一个周期</w:t>
        <w:br/>
        <w:t xml:space="preserve">        # 记录训练批次的图像</w:t>
        <w:br/>
        <w:t xml:space="preserve">        _log_images({f.stem: str(f) for f in trainer.save_dir.glob('train_batch*.jpg')}, 'Mosaic')</w:t>
        <w:br/>
        <w:br/>
        <w:br/>
        <w:t>def on_fit_epoch_end(trainer):</w:t>
        <w:br/>
        <w:t xml:space="preserve">    """每个适应（训练+验证）周期结束时调用的回调函数。"""</w:t>
        <w:br/>
        <w:t xml:space="preserve">    if run and trainer.epoch == 0:  # 如果Neptune实例已初始化且是第一个周期</w:t>
        <w:br/>
        <w:t xml:space="preserve">        from ultralytics.utils.torch_utils import model_info_for_loggers</w:t>
        <w:br/>
        <w:t xml:space="preserve">        run['Configuration/Model'] = model_info_for_loggers(trainer)  # 记录模型信息</w:t>
        <w:br/>
        <w:t xml:space="preserve">    _log_scalars(trainer.metrics, trainer.epoch + 1)  # 记录指标</w:t>
        <w:br/>
        <w:br/>
        <w:br/>
        <w:t>def on_val_end(validator):</w:t>
        <w:br/>
        <w:t xml:space="preserve">    """每次验证结束时调用的回调函数。"""</w:t>
        <w:br/>
        <w:t xml:space="preserve">    if run:  # 如果Neptune实例已初始化</w:t>
        <w:br/>
        <w:t xml:space="preserve">        # 记录验证图像</w:t>
        <w:br/>
        <w:t xml:space="preserve">        _log_images({f.stem: str(f) for f in validator.save_dir.glob('val*.jpg')}, 'Validation')</w:t>
        <w:br/>
        <w:br/>
        <w:br/>
        <w:t>def on_train_end(trainer):</w:t>
        <w:br/>
        <w:t xml:space="preserve">    """训练结束时调用的回调函数。"""</w:t>
        <w:br/>
        <w:t xml:space="preserve">    if run:  # 如果Neptune实例已初始化</w:t>
        <w:br/>
        <w:t xml:space="preserve">        # 记录最终结果和图表</w:t>
        <w:br/>
        <w:t xml:space="preserve">        files = [</w:t>
        <w:br/>
        <w:t xml:space="preserve">            'results.png', 'confusion_matrix.png', 'confusion_matrix_normalized.png',</w:t>
        <w:br/>
        <w:t xml:space="preserve">            *(f'{x}_curve.png' for x in ('F1', 'PR', 'P', 'R'))]</w:t>
        <w:br/>
        <w:t xml:space="preserve">        files = [(trainer.save_dir / f) for f in files if (trainer.save_dir / f).exists()]  # 过滤存在的文件</w:t>
        <w:br/>
        <w:t xml:space="preserve">        for f in files:</w:t>
        <w:br/>
        <w:t xml:space="preserve">            _log_plot(title=f.stem, plot_path=f)  # 记录每个图表</w:t>
        <w:br/>
        <w:t xml:space="preserve">        # 记录最终模型</w:t>
        <w:br/>
        <w:t xml:space="preserve">        run[f'weights/{trainer.args.name or trainer.args.task}/{str(trainer.best.name)}'].upload(File(str(trainer.best)))</w:t>
        <w:br/>
        <w:br/>
        <w:br/>
        <w:t># 定义回调函数字典</w:t>
        <w:br/>
        <w:t>callbacks = {</w:t>
        <w:br/>
        <w:t xml:space="preserve">    'on_pretrain_routine_start': on_pretrain_routine_start,</w:t>
        <w:br/>
        <w:t xml:space="preserve">    'on_train_epoch_end': on_train_epoch_end,</w:t>
        <w:br/>
        <w:t xml:space="preserve">    'on_fit_epoch_end': on_fit_epoch_end,</w:t>
        <w:br/>
        <w:t xml:space="preserve">    'on_val_end': on_val_end,</w:t>
        <w:br/>
        <w:t xml:space="preserve">    'on_train_end': on_train_end} if neptune else {}</w:t>
        <w:br/>
        <w:t>```</w:t>
        <w:br/>
        <w:br/>
        <w:t>### 核心部分分析</w:t>
        <w:br/>
        <w:t>1. **NeptuneAI的初始化与配置**：通过`neptune.init_run`初始化实验记录，确保记录训练过程中的超参数和模型信息。</w:t>
        <w:br/>
        <w:t>2. **记录标量和图像**：定义了`_log_scalars`和`_log_images`函数，用于记录训练过程中的损失、学习率以及训练和验证图像。</w:t>
        <w:br/>
        <w:t>3. **回调函数**：定义了一系列回调函数，在训练的不同阶段（如开始、每个周期结束、验证结束等）进行记录，确保训练过程的可追踪性和可视化。</w:t>
        <w:br/>
        <w:br/>
        <w:t>这些核心部分共同构成了一个完整的训练监控系统，能够有效地记录和可视化训练过程中的重要信息。```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集成NeptuneAI的回调函数模块，主要用于在训练YOLO模型时记录实验的各种信息。首先，文件引入了一些必要的库和模块，包括Ultralytics的日志记录器、设置和测试状态的变量。接着，尝试导入Neptune库，并进行一些基本的验证，比如确保没有在运行测试，并且Neptune集成已启用。如果导入失败或验证不通过，则将`neptune`设置为`None`，表示Neptune功能不可用。</w:t>
        <w:br/>
        <w:br/>
        <w:t>接下来，定义了一些用于记录不同类型数据的私有函数。`_log_scalars`函数用于记录标量数据，比如损失值和学习率；`_log_images`函数用于记录图像数据，通常是训练过程中的一些可视化结果；`_log_plot`函数用于记录绘图数据，比如训练过程中的各种图表。该函数使用Matplotlib库读取图像并将其上传到Neptune。</w:t>
        <w:br/>
        <w:br/>
        <w:t>然后，定义了一些回调函数，这些函数会在训练过程中的特定时刻被调用。`on_pretrain_routine_start`函数在训练开始前被调用，负责初始化Neptune的运行实例，并记录超参数配置。如果初始化失败，则会记录警告信息。`on_train_epoch_end`函数在每个训练周期结束时被调用，记录当前周期的损失和学习率，并在第一周期结束时记录训练批次的图像。`on_fit_epoch_end`函数在每个训练和验证周期结束时被调用，记录模型的配置信息和指标。`on_val_end`函数在验证结束时被调用，记录验证阶段的图像。最后，`on_train_end`函数在训练结束时被调用，记录最终的结果、混淆矩阵和其他相关图表，并上传最佳模型的权重。</w:t>
        <w:br/>
        <w:br/>
        <w:t>最后，文件定义了一个字典`callbacks`，将上述回调函数与相应的事件关联起来，只有在Neptune可用的情况下才会填充这个字典。这使得在训练过程中可以灵活地记录各种信息，便于后续的分析和可视化。整体而言，这个文件的主要功能是通过NeptuneAI对YOLO模型的训练过程进行监控和记录，帮助用户更好地理解和优化模型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每个混合的通道数</w:t>
        <w:br/>
        <w:t xml:space="preserve">        self.num_local_mixture = num_local_mixture  # 本地混合数</w:t>
        <w:br/>
        <w:t xml:space="preserve">        self.kw_planes = self.kw_planes_per_mixture * num_local_mixture  # 总通道数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根据非本地基数比率决定网络结构</w:t>
        <w:br/>
        <w:t xml:space="preserve">        if nonlocal_basis_ratio &gt;= 1.0:</w:t>
        <w:br/>
        <w:t xml:space="preserve">            self.map_to_cell = nn.Identity()  # 直接映射</w:t>
        <w:br/>
        <w:t xml:space="preserve">            self.fc2 = nn.Linear(hidden_planes, self.kw_planes, bias=True)  # 第二个全连接层</w:t>
        <w:br/>
        <w:t xml:space="preserve">        else:</w:t>
        <w:br/>
        <w:t xml:space="preserve">            self.map_to_cell = self.map_to_cell_basis  # 使用基数映射</w:t>
        <w:br/>
        <w:t xml:space="preserve">            self.num_basis = max(int(self.num_nonlocal_cell * nonlocal_basis_ratio), 16)  # 基数数量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第三个全连接层</w:t>
        <w:br/>
        <w:t xml:space="preserve">            self.basis_bias = nn.Parameter(torch.zeros([self.kw_planes], requires_grad=True).float())  # 基数偏置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归一化权重初始化为1</w:t>
        <w:br/>
        <w:t xml:space="preserve">                nn.init.constant_(m.bias, 0)  # 归一化偏置初始化为0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平均池化</w:t>
        <w:br/>
        <w:t xml:space="preserve">        x = self.act1(self.norm1(self.fc1(x)))  # 经过全连接层、归一化和激活函数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+ self.temp_value * self.temp_bias.to(x.device).view(1, -1)  # 温度调整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# 初始化卷积层参数</w:t>
        <w:br/>
        <w:t xml:space="preserve">        self.in_planes = in_planes</w:t>
        <w:br/>
        <w:t xml:space="preserve">        self.out_planes = out_planes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权重聚合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t>```</w:t>
        <w:br/>
        <w:br/>
        <w:t>### 代码核心部分解释：</w:t>
        <w:br/>
        <w:t>1. **Attention类**：实现了一个注意力机制，用于动态调整卷积层的权重。它包含多个全连接层和归一化层，通过输入的特征图生成注意力权重，并根据温度值进行调整。</w:t>
        <w:br/>
        <w:br/>
        <w:t>2. **KWconvNd类**：是一个自定义的卷积层，支持多维卷积（1D、2D、3D）。它通过注意力机制来获取权重，并在前向传播中应用这些权重进行卷积操作。</w:t>
        <w:br/>
        <w:br/>
        <w:t>3. **前向传播**：在`forward`方法中，首先通过注意力机制计算权重，然后使用这些权重进行卷积操作，最后返回卷积结果。</w:t>
        <w:br/>
        <w:br/>
        <w:t>### 其他说明：</w:t>
        <w:br/>
        <w:t>- 代码中使用了许多PyTorch的模块，如`nn.Linear`、`nn.BatchNorm1d`等，来构建神经网络。</w:t>
        <w:br/>
        <w:t>- 权重初始化和温度调整机制是为了提高模型的训练效果和收敛速度。```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kernel_warehouse.py`是一个用于深度学习中卷积神经网络的模块，主要实现了一个内核仓库管理器和相关的卷积操作。它利用了PyTorch框架，并定义了一些类和函数来处理卷积操作中的内核管理和注意力机制。</w:t>
        <w:br/>
        <w:br/>
        <w:t>首先，文件中导入了一些必要的库，包括PyTorch的核心模块和一些功能模块。`__all__`定义了模块的公共接口，表示`KWConv`和`Warehouse_Manager`这两个类是模块的主要组成部分。</w:t>
        <w:br/>
        <w:br/>
        <w:t>接下来，定义了一个`parse`函数，用于处理输入参数，确保输入是可迭代的，并根据需要重复元素或返回特定长度的列表。</w:t>
        <w:br/>
        <w:br/>
        <w:t>`Attention`类是一个重要的组成部分，它实现了注意力机制。该类的构造函数接受多个参数，包括输入通道数、缩减比例、静态单元数量、局部混合数量等。它包含多个线性层和归一化层，用于计算注意力权重。该类还定义了温度更新和初始化的方法，这在训练过程中可能用于调整注意力的敏感度。</w:t>
        <w:br/>
        <w:br/>
        <w:t>`KWconvNd`类是一个通用的卷积层类，支持多维卷积（1D、2D、3D）。它的构造函数接收输入和输出通道数、卷积核大小、步幅、填充、扩张等参数，并根据这些参数初始化卷积层。`init_attention`方法用于初始化注意力机制，而`forward`方法则定义了前向传播过程。</w:t>
        <w:br/>
        <w:br/>
        <w:t>接下来，`KWConv1d`、`KWConv2d`和`KWConv3d`类分别继承自`KWconvNd`，并实现了一维、二维和三维卷积的具体操作。</w:t>
        <w:br/>
        <w:br/>
        <w:t>`KWLinear`类实现了线性层，内部使用了`KWConv1d`进行处理。</w:t>
        <w:br/>
        <w:br/>
        <w:t>`Warehouse_Manager`类是内核仓库的管理器，负责管理和存储卷积层的内核。它提供了一个`reserve`方法，用于创建卷积层而不实际分配权重，并记录相关信息。`store`方法用于存储内核信息并计算所需的权重。`allocate`方法则在网络中分配内核并初始化权重。</w:t>
        <w:br/>
        <w:br/>
        <w:t>最后，`KWConv`类是一个简单的卷积层包装器，结合了内核仓库和批归一化。它在前向传播中依次调用卷积、归一化和激活函数。</w:t>
        <w:br/>
        <w:br/>
        <w:t>此外，文件还定义了一个`get_temperature`函数，用于计算在训练过程中温度的变化，这可能与注意力机制的动态调整有关。</w:t>
        <w:br/>
        <w:br/>
        <w:t>整体来看，这个文件实现了一个灵活的卷积内核管理和注意力机制，可以用于构建复杂的卷积神经网络，并在训练过程中动态调整内核的使用和权重。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torchvision</w:t>
        <w:br/>
        <w:br/>
        <w:t>def non_max_suppression(</w:t>
        <w:br/>
        <w:t xml:space="preserve">        prediction,</w:t>
        <w:br/>
        <w:t xml:space="preserve">        conf_thres=0.25,</w:t>
        <w:br/>
        <w:t xml:space="preserve">        iou_thres=0.45,</w:t>
        <w:br/>
        <w:t xml:space="preserve">        classes=None,</w:t>
        <w:br/>
        <w:t xml:space="preserve">        agnostic=False,</w:t>
        <w:br/>
        <w:t xml:space="preserve">        multi_label=False,</w:t>
        <w:br/>
        <w:t xml:space="preserve">        labels=(),</w:t>
        <w:br/>
        <w:t xml:space="preserve">        max_det=300,</w:t>
        <w:br/>
        <w:t xml:space="preserve">        nc=0,  # 类别数量（可选）</w:t>
        <w:br/>
        <w:t xml:space="preserve">        max_time_img=0.05,</w:t>
        <w:br/>
        <w:t xml:space="preserve">        max_nms=30000,</w:t>
        <w:br/>
        <w:t xml:space="preserve">        max_wh=7680,</w:t>
        <w:br/>
        <w:t>):</w:t>
        <w:br/>
        <w:t xml:space="preserve">    """</w:t>
        <w:br/>
        <w:t xml:space="preserve">    对一组边界框执行非最大抑制（NMS），支持掩码和每个框多个标签。</w:t>
        <w:br/>
        <w:br/>
        <w:t xml:space="preserve">    参数：</w:t>
        <w:br/>
        <w:t xml:space="preserve">        prediction (torch.Tensor): 形状为 (batch_size, num_classes + 4 + num_masks, num_boxes) 的张量，</w:t>
        <w:br/>
        <w:t xml:space="preserve">            包含预测的框、类别和掩码。张量格式应与模型输出一致，例如 YOLO。</w:t>
        <w:br/>
        <w:t xml:space="preserve">        conf_thres (float): 置信度阈值，低于该值的框将被过滤。有效值在 0.0 和 1.0 之间。</w:t>
        <w:br/>
        <w:t xml:space="preserve">        iou_thres (float): IoU 阈值，低于该值的框在 NMS 过程中将被过滤。有效值在 0.0 和 1.0 之间。</w:t>
        <w:br/>
        <w:t xml:space="preserve">        classes (List[int]): 要考虑的类别索引列表。如果为 None，则考虑所有类别。</w:t>
        <w:br/>
        <w:t xml:space="preserve">        agnostic (bool): 如果为 True，模型对类别数量不敏感，所有类别将被视为一个。</w:t>
        <w:br/>
        <w:t xml:space="preserve">        multi_label (bool): 如果为 True，每个框可能有多个标签。</w:t>
        <w:br/>
        <w:t xml:space="preserve">        labels (List[List[Union[int, float, torch.Tensor]]]): 标签列表，每个内层列表包含给定图像的先验标签。</w:t>
        <w:br/>
        <w:t xml:space="preserve">        max_det (int): NMS 后要保留的最大框数量。</w:t>
        <w:br/>
        <w:t xml:space="preserve">        nc (int, optional): 模型输出的类别数量。该数量之后的索引将被视为掩码。</w:t>
        <w:br/>
        <w:t xml:space="preserve">        max_time_img (float): 处理一张图像的最大时间（秒）。</w:t>
        <w:br/>
        <w:t xml:space="preserve">        max_nms (int): 传递给 torchvision.ops.nms() 的最大框数量。</w:t>
        <w:br/>
        <w:t xml:space="preserve">        max_wh (int): 框的最大宽度和高度（像素）。</w:t>
        <w:br/>
        <w:br/>
        <w:t xml:space="preserve">    返回：</w:t>
        <w:br/>
        <w:t xml:space="preserve">        (List[torch.Tensor]): 长度为 batch_size 的列表，每个元素是形状为 (num_boxes, 6 + num_masks) 的张量，</w:t>
        <w:br/>
        <w:t xml:space="preserve">            包含保留的框，列为 (x1, y1, x2, y2, confidence, class, mask1, mask2, ...)。</w:t>
        <w:br/>
        <w:t xml:space="preserve">    """</w:t>
        <w:br/>
        <w:br/>
        <w:t xml:space="preserve">    # 检查置信度和IoU阈值的有效性</w:t>
        <w:br/>
        <w:t xml:space="preserve">    assert 0 &lt;= conf_thres &lt;= 1, f'无效的置信度阈值 {conf_thres}, 有效值在 0.0 和 1.0 之间'</w:t>
        <w:br/>
        <w:t xml:space="preserve">    assert 0 &lt;= iou_thres &lt;= 1, f'无效的IoU {iou_thres}, 有效值在 0.0 和 1.0 之间'</w:t>
        <w:br/>
        <w:t xml:space="preserve">    </w:t>
        <w:br/>
        <w:t xml:space="preserve">    # 如果预测结果是列表或元组，选择推理输出</w:t>
        <w:br/>
        <w:t xml:space="preserve">    if isinstance(prediction, (list, tuple)):</w:t>
        <w:br/>
        <w:t xml:space="preserve">        prediction = prediction[0]  # 选择推理输出</w:t>
        <w:br/>
        <w:br/>
        <w:t xml:space="preserve">    device = prediction.device  # 获取设备信息</w:t>
        <w:br/>
        <w:t xml:space="preserve">    bs = prediction.shape[0]  # 批大小</w:t>
        <w:br/>
        <w:t xml:space="preserve">    nc = nc or (prediction.shape[1] - 4)  # 类别数量</w:t>
        <w:br/>
        <w:t xml:space="preserve">    nm = prediction.shape[1] - nc - 4  # 掩码数量</w:t>
        <w:br/>
        <w:t xml:space="preserve">    mi = 4 + nc  # 掩码起始索引</w:t>
        <w:br/>
        <w:t xml:space="preserve">    xc = prediction[:, 4:mi].amax(1) &gt; conf_thres  # 置信度候选框</w:t>
        <w:br/>
        <w:br/>
        <w:t xml:space="preserve">    # 设置</w:t>
        <w:br/>
        <w:t xml:space="preserve">    time_limit = 0.5 + max_time_img * bs  # 超过此时间限制将退出</w:t>
        <w:br/>
        <w:t xml:space="preserve">    multi_label &amp;= nc &gt; 1  # 如果类别数量大于1，支持多标签</w:t>
        <w:br/>
        <w:br/>
        <w:t xml:space="preserve">    prediction = prediction.transpose(-1, -2)  # 转置张量</w:t>
        <w:br/>
        <w:t xml:space="preserve">    prediction[..., :4] = xywh2xyxy(prediction[..., :4])  # 将xywh格式转换为xyxy格式</w:t>
        <w:br/>
        <w:br/>
        <w:t xml:space="preserve">    output = [torch.zeros((0, 6 + nm), device=prediction.device)] * bs  # 初始化输出</w:t>
        <w:br/>
        <w:t xml:space="preserve">    for xi, x in enumerate(prediction):  # 遍历每张图像的推理结果</w:t>
        <w:br/>
        <w:t xml:space="preserve">        x = x[xc[xi]]  # 根据置信度筛选框</w:t>
        <w:br/>
        <w:br/>
        <w:t xml:space="preserve">        # 如果没有框，处理下一张图像</w:t>
        <w:br/>
        <w:t xml:space="preserve">        if not x.shape[0]:</w:t>
        <w:br/>
        <w:t xml:space="preserve">            continue</w:t>
        <w:br/>
        <w:br/>
        <w:t xml:space="preserve">        # 拆分检测矩阵为框、类别和掩码</w:t>
        <w:br/>
        <w:t xml:space="preserve">        box, cls, mask = x.split((4, nc, nm), 1)</w:t>
        <w:br/>
        <w:br/>
        <w:t xml:space="preserve">        if multi_label:</w:t>
        <w:br/>
        <w:t xml:space="preserve">            i, j = torch.where(cls &gt; conf_thres)  # 找到多标签的索引</w:t>
        <w:br/>
        <w:t xml:space="preserve">            x = torch.cat((box[i], x[i, 4 + j, None], j[:, None].float(), mask[i]), 1)  # 合并框和标签</w:t>
        <w:br/>
        <w:t xml:space="preserve">        else:  # 仅保留最佳类别</w:t>
        <w:br/>
        <w:t xml:space="preserve">            conf, j = cls.max(1, keepdim=True)</w:t>
        <w:br/>
        <w:t xml:space="preserve">            x = torch.cat((box, conf, j.float(), mask), 1)[conf.view(-1) &gt; conf_thres]</w:t>
        <w:br/>
        <w:br/>
        <w:t xml:space="preserve">        # 根据类别过滤框</w:t>
        <w:br/>
        <w:t xml:space="preserve">        if classes is not None:</w:t>
        <w:br/>
        <w:t xml:space="preserve">            x = x[(x[:, 5:6] == torch.tensor(classes, device=x.device)).any(1)]</w:t>
        <w:br/>
        <w:br/>
        <w:t xml:space="preserve">        n = x.shape[0]  # 当前框的数量</w:t>
        <w:br/>
        <w:t xml:space="preserve">        if not n:  # 如果没有框，继续处理下一张图像</w:t>
        <w:br/>
        <w:t xml:space="preserve">            continue</w:t>
        <w:br/>
        <w:t xml:space="preserve">        if n &gt; max_nms:  # 如果框的数量超过最大限制，按置信度排序并保留前max_nms个框</w:t>
        <w:br/>
        <w:t xml:space="preserve">            x = x[x[:, 4].argsort(descending=True)[:max_nms]]</w:t>
        <w:br/>
        <w:br/>
        <w:t xml:space="preserve">        # 批量执行NMS</w:t>
        <w:br/>
        <w:t xml:space="preserve">        c = x[:, 5:6] * (0 if agnostic else max_wh)  # 类别偏移</w:t>
        <w:br/>
        <w:t xml:space="preserve">        boxes, scores = x[:, :4] + c, x[:, 4]  # 计算框和分数</w:t>
        <w:br/>
        <w:t xml:space="preserve">        i = torchvision.ops.nms(boxes, scores, iou_thres)  # 执行NMS</w:t>
        <w:br/>
        <w:t xml:space="preserve">        i = i[:max_det]  # 限制检测数量</w:t>
        <w:br/>
        <w:br/>
        <w:t xml:space="preserve">        output[xi] = x[i]  # 保存结果</w:t>
        <w:br/>
        <w:t xml:space="preserve">        if (time.time() - t) &gt; time_limit:  # 检查时间限制</w:t>
        <w:br/>
        <w:t xml:space="preserve">            break  # 超过时间限制，退出</w:t>
        <w:br/>
        <w:br/>
        <w:t xml:space="preserve">    return output  # 返回处理后的框</w:t>
        <w:br/>
        <w:t>```</w:t>
        <w:br/>
        <w:br/>
        <w:t>### 代码核心部分解释：</w:t>
        <w:br/>
        <w:t>1. **非最大抑制（NMS）**：该函数的主要功能是对检测到的边界框进行非最大抑制，以消除重叠的框，保留最有可能的框。</w:t>
        <w:br/>
        <w:t>2. **参数说明**：函数接收多个参数，包括预测结果、置信度阈值、IoU阈值、类别等，以便进行灵活的框过滤。</w:t>
        <w:br/>
        <w:t>3. **框筛选**：根据置信度和类别进行框的筛选和处理，最终返回处理后的框列表。</w:t>
        <w:br/>
        <w:br/>
        <w:t>这段代码是YOLO模型中非常重要的部分，负责后处理阶段的框选择和过滤。```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`ultralytics/utils/ops.py` 是一个与 YOLOv8 相关的工具库，主要用于处理图像中的目标检测和分割任务。文件中包含了多个函数和一个用于性能分析的上下文管理器 `Profile` 类。</w:t>
        <w:br/>
        <w:br/>
        <w:t>首先，`Profile` 类用于测量代码块的执行时间，可以作为装饰器或上下文管理器使用。它在初始化时记录初始时间，并在退出时计算经过的时间，返回一个可读的字符串，表示累计的执行时间。</w:t>
        <w:br/>
        <w:br/>
        <w:t>接下来，文件中定义了一系列函数，主要功能包括：</w:t>
        <w:br/>
        <w:br/>
        <w:t>1. **坐标转换**：包括将分割坐标转换为边界框坐标（`segment2box`）、将不同格式的边界框坐标进行相互转换（如 `xyxy2xywh`、`xywh2xyxy` 等），这些函数对于处理目标检测和分割结果至关重要。</w:t>
        <w:br/>
        <w:br/>
        <w:t>2. **边界框缩放**：`scale_boxes` 函数可以根据不同图像的尺寸对边界框进行缩放，确保在不同分辨率的图像中边界框的准确性。</w:t>
        <w:br/>
        <w:br/>
        <w:t>3. **非极大值抑制（NMS）**：`non_max_suppression` 函数用于在检测到多个重叠的边界框时，选择最优的边界框，减少冗余检测结果。它支持多标签和类别过滤。</w:t>
        <w:br/>
        <w:br/>
        <w:t>4. **坐标裁剪**：`clip_boxes` 和 `clip_coords` 函数用于将边界框和坐标裁剪到图像的边界内，确保所有坐标都在有效范围内。</w:t>
        <w:br/>
        <w:br/>
        <w:t>5. **掩码处理**：与分割任务相关的函数，如 `process_mask` 和 `crop_mask`，用于处理掩码和边界框的结合，生成高质量的分割结果。</w:t>
        <w:br/>
        <w:br/>
        <w:t>6. **段落和掩码转换**：函数如 `masks2segments` 和 `resample_segments` 用于将掩码转换为段落表示，支持对段落进行重采样。</w:t>
        <w:br/>
        <w:br/>
        <w:t>7. **字符串处理**：`clean_str` 函数用于清理字符串，替换特殊字符，确保字符串的有效性。</w:t>
        <w:br/>
        <w:br/>
        <w:t>总的来说，这个文件提供了一系列实用的工具函数，帮助用户在使用 YOLOv8 进行目标检测和分割时，方便地处理图像、坐标和掩码等数据。每个函数都经过精心设计，以确保在不同的应用场景中都能高效、准确地完成任务。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OrderedDict</w:t>
        <w:br/>
        <w:t>import numpy as np</w:t>
        <w:br/>
        <w:br/>
        <w:t>class TrackState:</w:t>
        <w:br/>
        <w:t xml:space="preserve">    """对象跟踪状态的枚举类。"""</w:t>
        <w:br/>
        <w:t xml:space="preserve">    New = 0      # 新建状态</w:t>
        <w:br/>
        <w:t xml:space="preserve">    Tracked = 1  # 被跟踪状态</w:t>
        <w:br/>
        <w:t xml:space="preserve">    Lost = 2     # 丢失状态</w:t>
        <w:br/>
        <w:t xml:space="preserve">    Removed = 3  # 被移除状态</w:t>
        <w:br/>
        <w:br/>
        <w:t>class BaseTrack:</w:t>
        <w:br/>
        <w:t xml:space="preserve">    """对象跟踪的基类，处理基本的跟踪属性和操作。"""</w:t>
        <w:br/>
        <w:br/>
        <w:t xml:space="preserve">    _count = 0  # 全局跟踪ID计数器</w:t>
        <w:br/>
        <w:br/>
        <w:t xml:space="preserve">    track_id = 0  # 当前跟踪的ID</w:t>
        <w:br/>
        <w:t xml:space="preserve">    is_activated = False  # 跟踪是否被激活</w:t>
        <w:br/>
        <w:t xml:space="preserve">    state = TrackState.New  # 当前跟踪状态，初始为新建状态</w:t>
        <w:br/>
        <w:br/>
        <w:t xml:space="preserve">    history = OrderedDict()  # 跟踪历史记录</w:t>
        <w:br/>
        <w:t xml:space="preserve">    features = []  # 特征列表</w:t>
        <w:br/>
        <w:t xml:space="preserve">    curr_feature = None  # 当前特征</w:t>
        <w:br/>
        <w:t xml:space="preserve">    score = 0  # 跟踪分数</w:t>
        <w:br/>
        <w:t xml:space="preserve">    start_frame = 0  # 跟踪开始的帧</w:t>
        <w:br/>
        <w:t xml:space="preserve">    frame_id = 0  # 当前帧ID</w:t>
        <w:br/>
        <w:t xml:space="preserve">    time_since_update = 0  # 自上次更新以来的时间</w:t>
        <w:br/>
        <w:br/>
        <w:t xml:space="preserve">    # 多摄像头支持</w:t>
        <w:br/>
        <w:t xml:space="preserve">    location = (np.inf, np.inf)  # 跟踪对象的位置，初始化为无穷大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"""使用提供的参数激活跟踪。"""</w:t>
        <w:br/>
        <w:t xml:space="preserve">        raise NotImplementedError  # 需要在子类中实现</w:t>
        <w:br/>
        <w:br/>
        <w:t xml:space="preserve">    def predict(self):</w:t>
        <w:br/>
        <w:t xml:space="preserve">        """预测跟踪的下一个状态。"""</w:t>
        <w:br/>
        <w:t xml:space="preserve">        raise NotImplementedError  # 需要在子类中实现</w:t>
        <w:br/>
        <w:br/>
        <w:t xml:space="preserve">    def update(self, *args, **kwargs):</w:t>
        <w:br/>
        <w:t xml:space="preserve">        """使用新的观测值更新跟踪。"""</w:t>
        <w:br/>
        <w:t xml:space="preserve">        raise NotImplementedError  # 需要在子类中实现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代码核心部分说明：</w:t>
        <w:br/>
        <w:t>1. **TrackState类**：定义了跟踪对象的状态，包括新建、被跟踪、丢失和被移除四种状态。</w:t>
        <w:br/>
        <w:t>2. **BaseTrack类**：这是一个基类，提供了跟踪对象的基本属性和方法。包括跟踪ID、状态、历史记录、特征等。</w:t>
        <w:br/>
        <w:t>3. **静态方法**：</w:t>
        <w:br/>
        <w:t xml:space="preserve">   - `next_id()`：用于生成唯一的跟踪ID。</w:t>
        <w:br/>
        <w:t xml:space="preserve">   - `reset_id()`：重置ID计数器。</w:t>
        <w:br/>
        <w:t>4. **实例方法**：</w:t>
        <w:br/>
        <w:t xml:space="preserve">   - `activate()`、`predict()`、`update()`：这些方法是需要在子类中实现的抽象方法，用于激活跟踪、预测下一个状态和更新跟踪。</w:t>
        <w:br/>
        <w:t xml:space="preserve">   - `mark_lost()`和`mark_removed()`：用于标记跟踪状态为丢失或移除。```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对象跟踪的基础类`BaseTrack`，以及一个用于表示跟踪状态的枚举类`TrackState`。`TrackState`类中定义了四种可能的跟踪状态：新建（New）、跟踪中（Tracked）、丢失（Lost）和已移除（Removed），这些状态用于表示对象在跟踪过程中的不同情况。</w:t>
        <w:br/>
        <w:br/>
        <w:t>`BaseTrack`类是对象跟踪的基类，包含了一些基本的跟踪属性和操作。它有一个类变量`_count`，用于生成唯一的跟踪ID。每个跟踪对象都有自己的属性，包括`track_id`（跟踪ID）、`is_activated`（是否激活）、`state`（当前状态）、`history`（跟踪历史，使用有序字典存储）、`features`（特征列表）、`curr_feature`（当前特征）、`score`（跟踪得分）、`start_frame`（开始帧）、`frame_id`（当前帧ID）、`time_since_update`（自上次更新以来的时间）以及`location`（多摄像头位置，初始化为无穷大）。</w:t>
        <w:br/>
        <w:br/>
        <w:t>类中定义了一个只读属性`end_frame`，用于返回跟踪的最后一帧ID。`next_id`静态方法用于递增并返回全局跟踪ID计数器，以确保每个跟踪对象都有唯一的ID。</w:t>
        <w:br/>
        <w:br/>
        <w:t>`BaseTrack`类还定义了几个方法，包括`activate`（激活跟踪，未实现）、`predict`（预测下一个状态，未实现）、`update`（使用新观察结果更新跟踪，未实现）、`mark_lost`（将跟踪标记为丢失）和`mark_removed`（将跟踪标记为已移除）。最后，`reset_id`静态方法用于重置全局跟踪ID计数器。</w:t>
        <w:br/>
        <w:br/>
        <w:t>整体来看，这个文件为对象跟踪提供了一个基础框架，允许开发者在此基础上实现具体的跟踪算法和逻辑。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cv2</w:t>
        <w:br/>
        <w:t>import pandas as pd</w:t>
        <w:br/>
        <w:t>from PIL import Image</w:t>
        <w:br/>
        <w:br/>
        <w:t>def save_chinese_image(file_path, image_array):</w:t>
        <w:br/>
        <w:t xml:space="preserve">    """</w:t>
        <w:br/>
        <w:t xml:space="preserve">    保存带有中文路径的图片文件</w:t>
        <w:br/>
        <w:br/>
        <w:t xml:space="preserve">    参数：</w:t>
        <w:br/>
        <w:t xml:space="preserve">    file_path (str): 图片的保存路径，应包含中文字符</w:t>
        <w:br/>
        <w:t xml:space="preserve">    image_array (numpy.ndarray): 要保存的 OpenCV 图像（即 numpy 数组）</w:t>
        <w:br/>
        <w:t xml:space="preserve">    """</w:t>
        <w:br/>
        <w:t xml:space="preserve">    try:</w:t>
        <w:br/>
        <w:t xml:space="preserve">        # 将 OpenCV 图片转换为 Pillow Image 对象</w:t>
        <w:br/>
        <w:t xml:space="preserve">        image = Image.fromarray(cv2.cvtColor(image_array, cv2.COLOR_BGR2RGB))</w:t>
        <w:br/>
        <w:t xml:space="preserve">        # 使用 Pillow 保存图片文件</w:t>
        <w:br/>
        <w:t xml:space="preserve">        image.save(file_path)</w:t>
        <w:br/>
        <w:t xml:space="preserve">        print(f"成功保存图像到: {file_path}")</w:t>
        <w:br/>
        <w:t xml:space="preserve">    except Exception as e:</w:t>
        <w:br/>
        <w:t xml:space="preserve">        print(f"保存图像失败: {str(e)}")</w:t>
        <w:br/>
        <w:br/>
        <w:t>class LogTable:</w:t>
        <w:br/>
        <w:t xml:space="preserve">    def __init__(self, csv_file_path=None):</w:t>
        <w:br/>
        <w:t xml:space="preserve">        """</w:t>
        <w:br/>
        <w:t xml:space="preserve">        初始化类实例。</w:t>
        <w:br/>
        <w:br/>
        <w:t xml:space="preserve">        参数：</w:t>
        <w:br/>
        <w:t xml:space="preserve">        csv_file_path (str): 保存初始数据的CSV文件路径。</w:t>
        <w:br/>
        <w:t xml:space="preserve">        """</w:t>
        <w:br/>
        <w:t xml:space="preserve">        self.csv_file_path = csv_file_path</w:t>
        <w:br/>
        <w:t xml:space="preserve">        # 初始化用于保存图像和结果的列表</w:t>
        <w:br/>
        <w:t xml:space="preserve">        self.saved_images = []</w:t>
        <w:br/>
        <w:t xml:space="preserve">        self.saved_results = []</w:t>
        <w:br/>
        <w:br/>
        <w:t xml:space="preserve">        # 尝试从CSV文件加载数据，如果失败则创建一个空的DataFrame</w:t>
        <w:br/>
        <w:t xml:space="preserve">        columns = ['文件路径', '识别结果', '位置', '面积', '时间']</w:t>
        <w:br/>
        <w:t xml:space="preserve">        if not os.path.exists(csv_file_path):</w:t>
        <w:br/>
        <w:t xml:space="preserve">            # 如果文件不存在，创建一个带有初始表头的空DataFrame并保存为CSV文件</w:t>
        <w:br/>
        <w:t xml:space="preserve">            empty_df = pd.DataFrame(columns=columns)</w:t>
        <w:br/>
        <w:t xml:space="preserve">            empty_df.to_csv(csv_file_path, index=False, header=True)</w:t>
        <w:br/>
        <w:t xml:space="preserve">        self.data = pd.DataFrame(columns=columns)</w:t>
        <w:br/>
        <w:br/>
        <w:t xml:space="preserve">    def add_log_entry(self, file_path, recognition_result, position, confidence, time_spent):</w:t>
        <w:br/>
        <w:t xml:space="preserve">        """</w:t>
        <w:br/>
        <w:t xml:space="preserve">        向日志中添加一条新记录。</w:t>
        <w:br/>
        <w:br/>
        <w:t xml:space="preserve">        参数：</w:t>
        <w:br/>
        <w:t xml:space="preserve">        file_path (str): 文件路径</w:t>
        <w:br/>
        <w:t xml:space="preserve">        recognition_result (str): 识别结果</w:t>
        <w:br/>
        <w:t xml:space="preserve">        position (str): 位置</w:t>
        <w:br/>
        <w:t xml:space="preserve">        confidence (float): 置信度</w:t>
        <w:br/>
        <w:t xml:space="preserve">        time_spent (float): 用时（通常是秒或毫秒）</w:t>
        <w:br/>
        <w:br/>
        <w:t xml:space="preserve">        返回：</w:t>
        <w:br/>
        <w:t xml:space="preserve">        None</w:t>
        <w:br/>
        <w:t xml:space="preserve">        """</w:t>
        <w:br/>
        <w:t xml:space="preserve">        # 创建新的数据行</w:t>
        <w:br/>
        <w:t xml:space="preserve">        new_entry = pd.DataFrame([[file_path, recognition_result, position, confidence, time_spent]],</w:t>
        <w:br/>
        <w:t xml:space="preserve">                                 columns=['文件路径', '识别结果', '位置', '面积', '时间'])</w:t>
        <w:br/>
        <w:t xml:space="preserve">        # 将新行添加到DataFrame中</w:t>
        <w:br/>
        <w:t xml:space="preserve">        self.data = pd.concat([new_entry, self.data]).reset_index(drop=True)</w:t>
        <w:br/>
        <w:br/>
        <w:t xml:space="preserve">    def save_to_csv(self):</w:t>
        <w:br/>
        <w:t xml:space="preserve">        """</w:t>
        <w:br/>
        <w:t xml:space="preserve">        将更新后的DataFrame保存到CSV文件</w:t>
        <w:br/>
        <w:t xml:space="preserve">        """</w:t>
        <w:br/>
        <w:t xml:space="preserve">        self.data.to_csv(self.csv_file_path, index=False, encoding='utf-8', mode='a', header=False)</w:t>
        <w:br/>
        <w:br/>
        <w:t xml:space="preserve">    def clear_data(self):</w:t>
        <w:br/>
        <w:t xml:space="preserve">        """</w:t>
        <w:br/>
        <w:t xml:space="preserve">        清空数据</w:t>
        <w:br/>
        <w:t xml:space="preserve">        """</w:t>
        <w:br/>
        <w:t xml:space="preserve">        columns = ['文件路径', '识别结果', '位置', '面积', '时间']</w:t>
        <w:br/>
        <w:t xml:space="preserve">        self.data = pd.DataFrame(columns=columns)</w:t>
        <w:br/>
        <w:t>```</w:t>
        <w:br/>
        <w:br/>
        <w:t>### 代码说明：</w:t>
        <w:br/>
        <w:t>1. **save_chinese_image**: 该函数用于保存包含中文路径的图像。它接收文件路径和图像数组作为参数，使用Pillow库将OpenCV图像转换为Pillow图像并保存。</w:t>
        <w:br/>
        <w:br/>
        <w:t>2. **LogTable类**: 该类用于管理图像和识别结果的日志。</w:t>
        <w:br/>
        <w:t xml:space="preserve">   - **__init__**: 初始化时接收CSV文件路径，并尝试加载数据或创建一个新的空DataFrame。</w:t>
        <w:br/>
        <w:t xml:space="preserve">   - **add_log_entry**: 向日志中添加一条新记录，记录识别结果、位置、置信度和用时。</w:t>
        <w:br/>
        <w:t xml:space="preserve">   - **save_to_csv**: 将当前的DataFrame保存到指定的CSV文件中。</w:t>
        <w:br/>
        <w:t xml:space="preserve">   - **clear_data**: 清空当前的DataFrame，准备下一次记录。 </w:t>
        <w:br/>
        <w:br/>
        <w:t>该代码主要用于图像处理和结果记录，适合需要保存和管理识别结果的应用场景。```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`log.py` 是一个用于处理图像和记录识别结果的工具，主要依赖于 OpenCV、Pandas 和 Pillow 等库。它的主要功能包括保存带有中文路径的图像、记录识别结果、管理日志数据以及将数据保存到 CSV 文件中。</w:t>
        <w:br/>
        <w:br/>
        <w:t>首先，程序中定义了一个函数 `save_chinese_image`，该函数用于保存带有中文字符的图像文件。它接收两个参数：文件路径和图像数组。函数内部使用 Pillow 库将 OpenCV 图像转换为 Pillow 图像对象，并尝试保存图像，如果成功则打印成功信息，若失败则打印错误信息。</w:t>
        <w:br/>
        <w:br/>
        <w:t>接下来，定义了一个 `ResultLogger` 类，该类用于记录识别结果。它在初始化时创建一个空的 DataFrame，包含“识别结果”、“位置”、“面积”和“时间”四个列。`concat_results` 方法用于将新的检测结果添加到 DataFrame 中，接受识别结果、位置、置信度和时间作为参数，并返回更新后的 DataFrame。</w:t>
        <w:br/>
        <w:br/>
        <w:t>然后是 `LogTable` 类，它负责管理图像帧和日志数据。该类在初始化时尝试从指定的 CSV 文件加载数据，如果文件不存在，则创建一个空的 DataFrame。它有多个方法，包括 `add_frames` 用于添加图像和检测信息，`clear_frames` 用于清空保存的图像和结果，`save_frames_file` 用于保存图像或视频，`add_log_entry` 用于向日志中添加新记录，`clear_data` 用于清空日志数据，`save_to_csv` 用于将数据保存到 CSV 文件，以及 `update_table` 用于更新表格显示最新的记录。</w:t>
        <w:br/>
        <w:br/>
        <w:t>在 `save_frames_file` 方法中，如果保存的图像列表不为空，程序会根据图像数量决定是保存为单张图片还是视频文件。如果只有一张图像，则保存为 PNG 格式；如果有多张图像，则保存为 AVI 格式的视频。该方法还会生成带有时间戳的文件名，以确保文件名的唯一性。</w:t>
        <w:br/>
        <w:br/>
        <w:t>总体而言，这个程序提供了一整套图像处理和日志记录的功能，适合用于需要处理图像数据并记录相关信息的应用场景。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与目标检测和跟踪相关的深度学习框架，主要用于处理YOLO模型的训练、推理和结果记录。程序的架构由多个模块组成，每个模块负责特定的功能，形成一个完整的工作流，从模型训练到结果的可视化和记录。以下是各个模块的功能概述：</w:t>
        <w:br/>
        <w:br/>
        <w:t>1. **回调函数模块**（`neptune.py`）：用于集成NeptuneAI，记录训练过程中的超参数、损失、学习率和可视化结果，帮助用户监控模型训练的表现。</w:t>
        <w:br/>
        <w:br/>
        <w:t>2. **内核管理模块**（`kernel_warehouse.py`）：实现了卷积操作和注意力机制的管理，提供了灵活的卷积层和特征提取功能，支持多维卷积。</w:t>
        <w:br/>
        <w:br/>
        <w:t>3. **图像处理工具模块**（`ops.py`）：提供了一系列用于处理目标检测和分割的工具函数，包括坐标转换、非极大值抑制、边界框缩放等，方便用户在推理过程中处理结果。</w:t>
        <w:br/>
        <w:br/>
        <w:t>4. **跟踪管理模块**（`basetrack.py`）：定义了对象跟踪的基础类，管理跟踪状态和属性，为实现具体的跟踪算法提供了基础框架。</w:t>
        <w:br/>
        <w:br/>
        <w:t>5. **日志记录模块**（`log.py`）：负责保存图像和记录识别结果，管理日志数据，并将数据保存到CSV文件中，方便后续分析和可视化。</w:t>
        <w:br/>
        <w:br/>
        <w:t>### 功能整理表格</w:t>
        <w:br/>
        <w:br/>
        <w:t>| 文件路径                                          | 功能描述                                                                                  |</w:t>
        <w:br/>
        <w:t>|--------------------------------------------------|-------------------------------------------------------------------------------------------|</w:t>
        <w:br/>
        <w:t>| `ultralytics/utils/callbacks/neptune.py`        | 集成NeptuneAI，记录训练过程中的超参数、损失、学习率和可视化结果。                       |</w:t>
        <w:br/>
        <w:t>| `ultralytics/nn/extra_modules/kernel_warehouse.py` | 管理卷积操作和注意力机制，提供多维卷积层和特征提取功能。                               |</w:t>
        <w:br/>
        <w:t>| `ultralytics/utils/ops.py`                       | 提供图像处理工具函数，包括坐标转换、非极大值抑制、边界框缩放等，处理目标检测和分割结果。 |</w:t>
        <w:br/>
        <w:t>| `ultralytics/trackers/basetrack.py`              | 定义对象跟踪的基础类，管理跟踪状态和属性，为具体跟踪算法提供基础框架。                 |</w:t>
        <w:br/>
        <w:t>| `log.py`                                         | 保存图像和记录识别结果，管理日志数据，并将数据保存到CSV文件中。                         |</w:t>
        <w:br/>
        <w:br/>
        <w:t>这个表格清晰地展示了每个文件的功能，帮助理解整个程序的架构和各个模块之间的关系。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